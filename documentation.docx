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Doc-It: AI-Generated Code Documentation</w:t>
      </w:r>
    </w:p>
    <w:p>
      <w:r>
        <w:t>Author: Your Name</w:t>
      </w:r>
    </w:p>
    <w:p>
      <w:pPr>
        <w:pStyle w:val="Heading1"/>
      </w:pPr>
      <w:r>
        <w:t>Codebase Overview</w:t>
      </w:r>
    </w:p>
    <w:p>
      <w:r>
        <w:t>A codebase!</w:t>
        <w:br/>
        <w:br/>
        <w:t>As an expert software architect, my task is to analyze this entire codebase and provide a high-level summary of the project.</w:t>
        <w:br/>
        <w:br/>
        <w:t>**Project Overview**</w:t>
        <w:br/>
        <w:br/>
        <w:t>The project appears to be a tool for generating documentation and summaries from source code. It utilizes natural language processing (NLL) techniques to generate human-readable explanations of code changes. The tool is designed to work with various programming languages, including Python, JavaScript, HTML, CSS, and Markdown.</w:t>
        <w:br/>
        <w:br/>
        <w:t>**Key Features**</w:t>
        <w:br/>
        <w:br/>
        <w:t>1. **Codebase Summary**: The project can generate a high-level summary of the entire codebase, providing an overview of the project's purpose, technologies used, and overall structure.</w:t>
        <w:br/>
        <w:t>2. **Change Explanation**: The tool can explain individual changes made to specific files, providing context about the change, its purpose, and potential impact on the project.</w:t>
        <w:br/>
        <w:t>3. **Ollama API Integration**: The project integrates with the Ollama API, a natural language processing platform, to generate human-readable explanations of code changes.</w:t>
        <w:br/>
        <w:br/>
        <w:t>**Architecture**</w:t>
        <w:br/>
        <w:br/>
        <w:t>The project's architecture appears to be modular, with several utilities providing functionality for:</w:t>
        <w:br/>
        <w:br/>
        <w:t>1. **Config Handler**: Handles configuration files and default settings.</w:t>
        <w:br/>
        <w:t>2. **Diff Utility**: Compares snapshots of file contents and identifies added, modified, or deleted files.</w:t>
        <w:br/>
        <w:t>3. **LLM Utility**: Utilizes the Ollama API to generate summaries and explanations.</w:t>
        <w:br/>
        <w:t>4. **DB Utility**: Manages database interactions for storing snapshot data.</w:t>
        <w:br/>
        <w:br/>
        <w:t>**Key Components**</w:t>
        <w:br/>
        <w:br/>
        <w:t>1. **Snapshots Directory**: Stores timestamped JSON files containing snapshots of file contents.</w:t>
        <w:br/>
        <w:t>2. **Codebase Content**: A single string containing the content of all relevant files.</w:t>
        <w:br/>
        <w:br/>
        <w:t>Overall, this project appears to be a promising tool for generating documentation and summaries from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